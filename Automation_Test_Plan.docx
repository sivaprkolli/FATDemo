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2A8FA" w14:textId="77777777" w:rsidR="008A4622" w:rsidRDefault="00000000">
      <w:pPr>
        <w:pStyle w:val="Title"/>
      </w:pPr>
      <w:r>
        <w:t>Automation Test Plan for Selenium, Cucumber, Java, and Maven</w:t>
      </w:r>
    </w:p>
    <w:p w14:paraId="6FC33445" w14:textId="77777777" w:rsidR="00086F0C" w:rsidRPr="00086F0C" w:rsidRDefault="00086F0C" w:rsidP="00086F0C"/>
    <w:p w14:paraId="31B954B0" w14:textId="77777777" w:rsidR="008A4622" w:rsidRDefault="00000000">
      <w:pPr>
        <w:pStyle w:val="Heading1"/>
      </w:pPr>
      <w:r>
        <w:t>1. Objective</w:t>
      </w:r>
    </w:p>
    <w:p w14:paraId="2DF2C3EC" w14:textId="77777777" w:rsidR="008A4622" w:rsidRDefault="00000000">
      <w:r>
        <w:t>Define the scope, objectives, and approach for automating tests using Selenium, Cucumber, Java, and Maven. Ensure robust and maintainable test scripts that align with the overall testing strategy.</w:t>
      </w:r>
    </w:p>
    <w:p w14:paraId="176BB0C6" w14:textId="7F88B36A" w:rsidR="007062EA" w:rsidRDefault="00720E5E">
      <w:r>
        <w:t>Test</w:t>
      </w:r>
      <w:r w:rsidR="007062EA">
        <w:t>@123</w:t>
      </w:r>
    </w:p>
    <w:p w14:paraId="5553025C" w14:textId="77777777" w:rsidR="008A4622" w:rsidRDefault="00000000">
      <w:pPr>
        <w:pStyle w:val="Heading1"/>
      </w:pPr>
      <w:r>
        <w:t>2. Scope</w:t>
      </w:r>
    </w:p>
    <w:p w14:paraId="6C8E6427" w14:textId="77777777" w:rsidR="008A4622" w:rsidRDefault="00000000">
      <w:r>
        <w:t>In-Scope: Automated testing of web application features including functional, regression, and integration tests.</w:t>
      </w:r>
      <w:r>
        <w:br/>
        <w:t>Out-of-Scope: Performance testing, security testing, and non-web-based application tests.</w:t>
      </w:r>
    </w:p>
    <w:p w14:paraId="2DA5191D" w14:textId="77777777" w:rsidR="008A4622" w:rsidRDefault="00000000">
      <w:pPr>
        <w:pStyle w:val="Heading1"/>
      </w:pPr>
      <w:r>
        <w:t>3. Test Environment</w:t>
      </w:r>
    </w:p>
    <w:p w14:paraId="31C14B92" w14:textId="77777777" w:rsidR="008A4622" w:rsidRDefault="00000000">
      <w:r>
        <w:t>Browsers: Chrome, Firefox, Edge</w:t>
      </w:r>
      <w:r>
        <w:br/>
        <w:t>Operating Systems: Windows, macOS, Linux</w:t>
      </w:r>
      <w:r>
        <w:br/>
        <w:t>Test Frameworks: Selenium WebDriver, Cucumber, JUnit/TestNG</w:t>
      </w:r>
      <w:r>
        <w:br/>
        <w:t>Build Tool: Maven</w:t>
      </w:r>
      <w:r>
        <w:br/>
        <w:t>CI/CD Tool: Jenkins (or any other CI tool used)</w:t>
      </w:r>
      <w:r>
        <w:br/>
        <w:t>Version Control: GitHub/GitLab/Bitbucket for code repository management.</w:t>
      </w:r>
    </w:p>
    <w:p w14:paraId="5F7CF84E" w14:textId="77777777" w:rsidR="008A4622" w:rsidRDefault="00000000">
      <w:pPr>
        <w:pStyle w:val="Heading1"/>
      </w:pPr>
      <w:r>
        <w:t>4. Test Strategy</w:t>
      </w:r>
    </w:p>
    <w:p w14:paraId="584EA120" w14:textId="77777777" w:rsidR="008A4622" w:rsidRDefault="00000000">
      <w:r>
        <w:t>Automation Framework:</w:t>
      </w:r>
      <w:r>
        <w:br/>
        <w:t>- Page Object Model (POM): Structure to manage web page elements and actions.</w:t>
      </w:r>
      <w:r>
        <w:br/>
        <w:t>- Behavior-Driven Development (BDD) with Cucumber: Writing tests in Gherkin language.</w:t>
      </w:r>
      <w:r>
        <w:br/>
        <w:t>Test Cases:</w:t>
      </w:r>
      <w:r>
        <w:br/>
        <w:t>- Prioritize test cases based on risk and business impact.</w:t>
      </w:r>
      <w:r>
        <w:br/>
        <w:t>- Identify reusable test components.</w:t>
      </w:r>
      <w:r>
        <w:br/>
        <w:t>Data Management:</w:t>
      </w:r>
      <w:r>
        <w:br/>
        <w:t>- Use external files (CSV, Excel, or JSON) or a database for test data.</w:t>
      </w:r>
      <w:r>
        <w:br/>
        <w:t>- Data-driven testing to cover different input scenarios.</w:t>
      </w:r>
      <w:r>
        <w:br/>
        <w:t>Test Execution:</w:t>
      </w:r>
      <w:r>
        <w:br/>
      </w:r>
      <w:r>
        <w:lastRenderedPageBreak/>
        <w:t>- Tests to be executed on various browsers and operating systems.</w:t>
      </w:r>
      <w:r>
        <w:br/>
        <w:t>- Integrate with CI/CD pipeline for automated test execution on code commits.</w:t>
      </w:r>
    </w:p>
    <w:p w14:paraId="5B882BD4" w14:textId="77777777" w:rsidR="008A4622" w:rsidRDefault="00000000">
      <w:pPr>
        <w:pStyle w:val="Heading1"/>
      </w:pPr>
      <w:r>
        <w:t>5. Tools and Technologies</w:t>
      </w:r>
    </w:p>
    <w:p w14:paraId="120650BD" w14:textId="77777777" w:rsidR="008A4622" w:rsidRDefault="00000000">
      <w:r>
        <w:t>Selenium WebDriver: Automating browser actions.</w:t>
      </w:r>
      <w:r>
        <w:br/>
        <w:t>Cucumber: BDD tool to define test cases in a human-readable format.</w:t>
      </w:r>
      <w:r>
        <w:br/>
        <w:t>Java: Programming language for writing test scripts.</w:t>
      </w:r>
      <w:r>
        <w:br/>
        <w:t>Maven: Build automation tool for managing dependencies and executing tests.</w:t>
      </w:r>
      <w:r>
        <w:br/>
        <w:t>Jenkins: For CI/CD integration.</w:t>
      </w:r>
      <w:r>
        <w:br/>
        <w:t>Git: Version control system for managing code repository.</w:t>
      </w:r>
    </w:p>
    <w:sectPr w:rsidR="008A4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125530">
    <w:abstractNumId w:val="8"/>
  </w:num>
  <w:num w:numId="2" w16cid:durableId="1457917691">
    <w:abstractNumId w:val="6"/>
  </w:num>
  <w:num w:numId="3" w16cid:durableId="1734546589">
    <w:abstractNumId w:val="5"/>
  </w:num>
  <w:num w:numId="4" w16cid:durableId="632563997">
    <w:abstractNumId w:val="4"/>
  </w:num>
  <w:num w:numId="5" w16cid:durableId="488718775">
    <w:abstractNumId w:val="7"/>
  </w:num>
  <w:num w:numId="6" w16cid:durableId="338849002">
    <w:abstractNumId w:val="3"/>
  </w:num>
  <w:num w:numId="7" w16cid:durableId="76248495">
    <w:abstractNumId w:val="2"/>
  </w:num>
  <w:num w:numId="8" w16cid:durableId="1853832890">
    <w:abstractNumId w:val="1"/>
  </w:num>
  <w:num w:numId="9" w16cid:durableId="208930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F0C"/>
    <w:rsid w:val="0015074B"/>
    <w:rsid w:val="0029639D"/>
    <w:rsid w:val="00326F90"/>
    <w:rsid w:val="00471386"/>
    <w:rsid w:val="00615ECA"/>
    <w:rsid w:val="007062EA"/>
    <w:rsid w:val="00720E5E"/>
    <w:rsid w:val="008A4622"/>
    <w:rsid w:val="00AA1D8D"/>
    <w:rsid w:val="00B47730"/>
    <w:rsid w:val="00C620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F7BFA"/>
  <w14:defaultImageDpi w14:val="300"/>
  <w15:docId w15:val="{DDDF900C-9EEB-E244-83A0-8A98C6A5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Reddy</cp:lastModifiedBy>
  <cp:revision>4</cp:revision>
  <dcterms:created xsi:type="dcterms:W3CDTF">2013-12-23T23:15:00Z</dcterms:created>
  <dcterms:modified xsi:type="dcterms:W3CDTF">2024-08-27T04:03:00Z</dcterms:modified>
  <cp:category/>
</cp:coreProperties>
</file>